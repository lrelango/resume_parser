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35431" w14:textId="77777777" w:rsidR="00D34B6E" w:rsidRDefault="00000000">
      <w:pPr>
        <w:pStyle w:val="Title"/>
      </w:pPr>
      <w:r>
        <w:t>Resume 1 - Beginner Python Developer</w:t>
      </w:r>
    </w:p>
    <w:p w14:paraId="627182FD" w14:textId="77777777" w:rsidR="00D34B6E" w:rsidRDefault="00000000">
      <w:r>
        <w:t>Name: John Doe</w:t>
      </w:r>
    </w:p>
    <w:p w14:paraId="5608889C" w14:textId="3C56746B" w:rsidR="00CD275B" w:rsidRDefault="00F05624">
      <w:r>
        <w:t>DOB</w:t>
      </w:r>
      <w:r w:rsidR="00CD275B">
        <w:t>: 22</w:t>
      </w:r>
      <w:r>
        <w:t>-Apr-200</w:t>
      </w:r>
      <w:r w:rsidR="004670C9">
        <w:t>3</w:t>
      </w:r>
    </w:p>
    <w:p w14:paraId="612E2AA5" w14:textId="16EC6B7B" w:rsidR="0073207D" w:rsidRDefault="0073207D">
      <w:r>
        <w:t>Sex: Male</w:t>
      </w:r>
    </w:p>
    <w:p w14:paraId="37BAFDAD" w14:textId="77777777" w:rsidR="00D34B6E" w:rsidRDefault="00000000">
      <w:r>
        <w:t>Email: john.doe@email.com</w:t>
      </w:r>
    </w:p>
    <w:p w14:paraId="1BA2A08E" w14:textId="77777777" w:rsidR="00D34B6E" w:rsidRDefault="00000000">
      <w:r>
        <w:t>Phone: +91-9876543210</w:t>
      </w:r>
    </w:p>
    <w:p w14:paraId="48F61EBC" w14:textId="77777777" w:rsidR="00D34B6E" w:rsidRDefault="00000000">
      <w:r>
        <w:t>LinkedIn: linkedin.com/in/johndoe</w:t>
      </w:r>
    </w:p>
    <w:p w14:paraId="2505E026" w14:textId="77777777" w:rsidR="00D34B6E" w:rsidRDefault="00000000">
      <w:r>
        <w:t>GitHub: github.com/johndoe</w:t>
      </w:r>
    </w:p>
    <w:p w14:paraId="6D74E114" w14:textId="77777777" w:rsidR="00D34B6E" w:rsidRDefault="00000000">
      <w:pPr>
        <w:pStyle w:val="Heading1"/>
      </w:pPr>
      <w:r>
        <w:t>Objective</w:t>
      </w:r>
    </w:p>
    <w:p w14:paraId="37EB9CD9" w14:textId="77777777" w:rsidR="00D34B6E" w:rsidRDefault="00000000">
      <w:r>
        <w:t>Enthusiastic Python learner with hands-on experience in small projects. Seeking an entry-level role to apply problem-solving and programming skills in real-world applications.</w:t>
      </w:r>
    </w:p>
    <w:p w14:paraId="64ED0FEA" w14:textId="77777777" w:rsidR="00D34B6E" w:rsidRDefault="00000000">
      <w:pPr>
        <w:pStyle w:val="Heading1"/>
      </w:pPr>
      <w:r>
        <w:t>Skills</w:t>
      </w:r>
    </w:p>
    <w:p w14:paraId="7588711A" w14:textId="77777777" w:rsidR="00D34B6E" w:rsidRDefault="00000000">
      <w:pPr>
        <w:pStyle w:val="ListBullet"/>
      </w:pPr>
      <w:r>
        <w:t>Python</w:t>
      </w:r>
    </w:p>
    <w:p w14:paraId="0E67DE45" w14:textId="77777777" w:rsidR="00D34B6E" w:rsidRDefault="00000000">
      <w:pPr>
        <w:pStyle w:val="ListBullet"/>
      </w:pPr>
      <w:r>
        <w:t>Java (basic)</w:t>
      </w:r>
    </w:p>
    <w:p w14:paraId="41C6BF3A" w14:textId="77777777" w:rsidR="00D34B6E" w:rsidRDefault="00000000">
      <w:pPr>
        <w:pStyle w:val="ListBullet"/>
      </w:pPr>
      <w:r>
        <w:t>pandas</w:t>
      </w:r>
    </w:p>
    <w:p w14:paraId="00A2FCD3" w14:textId="77777777" w:rsidR="00D34B6E" w:rsidRDefault="00000000">
      <w:pPr>
        <w:pStyle w:val="ListBullet"/>
      </w:pPr>
      <w:r>
        <w:t>numpy</w:t>
      </w:r>
    </w:p>
    <w:p w14:paraId="07C9DB96" w14:textId="77777777" w:rsidR="00D34B6E" w:rsidRDefault="00000000">
      <w:pPr>
        <w:pStyle w:val="ListBullet"/>
      </w:pPr>
      <w:r>
        <w:t>matplotlib</w:t>
      </w:r>
    </w:p>
    <w:p w14:paraId="65F9AE0E" w14:textId="77777777" w:rsidR="00D34B6E" w:rsidRDefault="00000000">
      <w:pPr>
        <w:pStyle w:val="ListBullet"/>
      </w:pPr>
      <w:r>
        <w:t>Git</w:t>
      </w:r>
    </w:p>
    <w:p w14:paraId="36974D01" w14:textId="77777777" w:rsidR="00D34B6E" w:rsidRDefault="00000000">
      <w:pPr>
        <w:pStyle w:val="ListBullet"/>
      </w:pPr>
      <w:r>
        <w:t>VS Code</w:t>
      </w:r>
    </w:p>
    <w:p w14:paraId="6571EF89" w14:textId="77777777" w:rsidR="00D34B6E" w:rsidRDefault="00000000">
      <w:pPr>
        <w:pStyle w:val="ListBullet"/>
      </w:pPr>
      <w:r>
        <w:t>Jupyter Notebook</w:t>
      </w:r>
    </w:p>
    <w:p w14:paraId="5EFF423E" w14:textId="77777777" w:rsidR="00D34B6E" w:rsidRDefault="00000000">
      <w:pPr>
        <w:pStyle w:val="ListBullet"/>
      </w:pPr>
      <w:r>
        <w:t>SQLite</w:t>
      </w:r>
    </w:p>
    <w:p w14:paraId="019D3ECF" w14:textId="77777777" w:rsidR="00D34B6E" w:rsidRDefault="00000000">
      <w:pPr>
        <w:pStyle w:val="ListBullet"/>
      </w:pPr>
      <w:r>
        <w:t>MySQL</w:t>
      </w:r>
    </w:p>
    <w:p w14:paraId="087F4F76" w14:textId="77777777" w:rsidR="00D34B6E" w:rsidRDefault="00000000">
      <w:pPr>
        <w:pStyle w:val="Heading1"/>
      </w:pPr>
      <w:r>
        <w:t>Projects</w:t>
      </w:r>
    </w:p>
    <w:p w14:paraId="1718278E" w14:textId="77777777" w:rsidR="00D34B6E" w:rsidRDefault="00000000">
      <w:pPr>
        <w:pStyle w:val="ListBullet"/>
      </w:pPr>
      <w:r>
        <w:t>Number Guessing Game - CLI-based interactive game with difficulty levels and high-score tracking.</w:t>
      </w:r>
    </w:p>
    <w:p w14:paraId="14B22EB8" w14:textId="77777777" w:rsidR="00D34B6E" w:rsidRDefault="00000000">
      <w:pPr>
        <w:pStyle w:val="ListBullet"/>
      </w:pPr>
      <w:r>
        <w:t>Simple Calculator App - Calculator with addition, subtraction, multiplication, and division.</w:t>
      </w:r>
    </w:p>
    <w:p w14:paraId="12B7068D" w14:textId="77777777" w:rsidR="00D34B6E" w:rsidRDefault="00000000">
      <w:pPr>
        <w:pStyle w:val="ListBullet"/>
      </w:pPr>
      <w:r>
        <w:t>Weather App - Fetched weather data via OpenWeather API using Python requests library.</w:t>
      </w:r>
    </w:p>
    <w:p w14:paraId="128305D0" w14:textId="77777777" w:rsidR="00D34B6E" w:rsidRDefault="00000000">
      <w:pPr>
        <w:pStyle w:val="Heading1"/>
      </w:pPr>
      <w:r>
        <w:lastRenderedPageBreak/>
        <w:t>Education</w:t>
      </w:r>
    </w:p>
    <w:p w14:paraId="60F0D41A" w14:textId="46CF2F51" w:rsidR="004867AF" w:rsidRDefault="00000000">
      <w:r>
        <w:t>B.Sc. Computer Science (2021–2024), XYZ College, Chennai — CGPA: 8.2/10</w:t>
      </w:r>
    </w:p>
    <w:p w14:paraId="0429E1CA" w14:textId="5D2C995F" w:rsidR="004867AF" w:rsidRDefault="004867AF" w:rsidP="00373849">
      <w:pPr>
        <w:pStyle w:val="Heading1"/>
      </w:pPr>
      <w:r w:rsidRPr="00373849">
        <w:t>Address:</w:t>
      </w:r>
    </w:p>
    <w:p w14:paraId="36761EA0" w14:textId="0CB87EDA" w:rsidR="004867AF" w:rsidRDefault="004867AF">
      <w:r>
        <w:t>2, Varadarajapuram 2</w:t>
      </w:r>
      <w:r w:rsidRPr="004867AF">
        <w:rPr>
          <w:vertAlign w:val="superscript"/>
        </w:rPr>
        <w:t>nd</w:t>
      </w:r>
      <w:r>
        <w:t xml:space="preserve"> cross street,  Iyyappandangal, Chennai-600036</w:t>
      </w:r>
    </w:p>
    <w:sectPr w:rsidR="004867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8208">
    <w:abstractNumId w:val="8"/>
  </w:num>
  <w:num w:numId="2" w16cid:durableId="1780250639">
    <w:abstractNumId w:val="6"/>
  </w:num>
  <w:num w:numId="3" w16cid:durableId="1738741489">
    <w:abstractNumId w:val="5"/>
  </w:num>
  <w:num w:numId="4" w16cid:durableId="790973162">
    <w:abstractNumId w:val="4"/>
  </w:num>
  <w:num w:numId="5" w16cid:durableId="962344023">
    <w:abstractNumId w:val="7"/>
  </w:num>
  <w:num w:numId="6" w16cid:durableId="1116753715">
    <w:abstractNumId w:val="3"/>
  </w:num>
  <w:num w:numId="7" w16cid:durableId="905142519">
    <w:abstractNumId w:val="2"/>
  </w:num>
  <w:num w:numId="8" w16cid:durableId="1551724229">
    <w:abstractNumId w:val="1"/>
  </w:num>
  <w:num w:numId="9" w16cid:durableId="63819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492"/>
    <w:rsid w:val="0015074B"/>
    <w:rsid w:val="0029639D"/>
    <w:rsid w:val="00326F90"/>
    <w:rsid w:val="00373849"/>
    <w:rsid w:val="003D7654"/>
    <w:rsid w:val="004670C9"/>
    <w:rsid w:val="004867AF"/>
    <w:rsid w:val="00572FB9"/>
    <w:rsid w:val="005954CB"/>
    <w:rsid w:val="0073207D"/>
    <w:rsid w:val="00AA1D8D"/>
    <w:rsid w:val="00B47730"/>
    <w:rsid w:val="00C67128"/>
    <w:rsid w:val="00CB0664"/>
    <w:rsid w:val="00CD275B"/>
    <w:rsid w:val="00D34B6E"/>
    <w:rsid w:val="00DB1B05"/>
    <w:rsid w:val="00F056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1F65B"/>
  <w14:defaultImageDpi w14:val="300"/>
  <w15:docId w15:val="{C544CBCF-3FD7-40F9-8D15-0773E946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Elangovan Ramaswamy</cp:lastModifiedBy>
  <cp:revision>8</cp:revision>
  <dcterms:created xsi:type="dcterms:W3CDTF">2013-12-23T23:15:00Z</dcterms:created>
  <dcterms:modified xsi:type="dcterms:W3CDTF">2025-08-28T10:14:00Z</dcterms:modified>
  <cp:category/>
</cp:coreProperties>
</file>